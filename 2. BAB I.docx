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F38DF4" w14:textId="46FEBE1D" w:rsidR="000313AA" w:rsidRPr="004E0A2F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E0A2F">
        <w:rPr>
          <w:rFonts w:ascii="Times New Roman" w:hAnsi="Times New Roman" w:cs="Times New Roman"/>
          <w:b/>
          <w:sz w:val="28"/>
          <w:szCs w:val="28"/>
          <w:lang w:val="id-ID"/>
        </w:rPr>
        <w:t>BAB I</w:t>
      </w:r>
    </w:p>
    <w:p w14:paraId="35D03AEC" w14:textId="57E7959E" w:rsidR="0064097D" w:rsidRPr="004E0A2F" w:rsidRDefault="0064097D" w:rsidP="00FF7807">
      <w:pPr>
        <w:tabs>
          <w:tab w:val="left" w:pos="3830"/>
        </w:tabs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id-ID"/>
        </w:rPr>
      </w:pPr>
      <w:r w:rsidRPr="004E0A2F">
        <w:rPr>
          <w:rFonts w:ascii="Times New Roman" w:hAnsi="Times New Roman" w:cs="Times New Roman"/>
          <w:b/>
          <w:sz w:val="28"/>
          <w:szCs w:val="28"/>
          <w:lang w:val="id-ID"/>
        </w:rPr>
        <w:t>PENDAHULUAN</w:t>
      </w:r>
    </w:p>
    <w:p w14:paraId="4101B707" w14:textId="79D756F7" w:rsidR="00832B46" w:rsidRPr="004E0A2F" w:rsidRDefault="00832B46" w:rsidP="00FF7807">
      <w:pPr>
        <w:tabs>
          <w:tab w:val="left" w:pos="3830"/>
        </w:tabs>
        <w:spacing w:line="360" w:lineRule="auto"/>
        <w:rPr>
          <w:rFonts w:ascii="Times New Roman" w:hAnsi="Times New Roman" w:cs="Times New Roman"/>
          <w:b/>
          <w:lang w:val="id-ID"/>
        </w:rPr>
      </w:pPr>
    </w:p>
    <w:p w14:paraId="14DA54D5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Latar Belakang</w:t>
      </w:r>
    </w:p>
    <w:p w14:paraId="2EC5DEEF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563B4C">
        <w:rPr>
          <w:rFonts w:ascii="Times New Roman" w:hAnsi="Times New Roman" w:cs="Times New Roman"/>
          <w:lang w:val="id-ID"/>
        </w:rPr>
        <w:t>adalah suatu teknik pembelajaran mesin (</w:t>
      </w:r>
      <w:proofErr w:type="spellStart"/>
      <w:r w:rsidRPr="00563B4C">
        <w:rPr>
          <w:rFonts w:ascii="Times New Roman" w:hAnsi="Times New Roman" w:cs="Times New Roman"/>
          <w:lang w:val="id-ID"/>
        </w:rPr>
        <w:t>M</w:t>
      </w:r>
      <w:r w:rsidRPr="00563B4C">
        <w:rPr>
          <w:rFonts w:ascii="Times New Roman" w:hAnsi="Times New Roman" w:cs="Times New Roman"/>
          <w:i/>
          <w:iCs/>
          <w:lang w:val="id-ID"/>
        </w:rPr>
        <w:t>achine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lang w:val="id-ID"/>
        </w:rPr>
        <w:t>) yang memanfaatkan arsitektur jaringan syaraf tiruan (JST). Jaringan syaraf tiruan/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Artificial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Neural Network (ANN</w:t>
      </w:r>
      <w:r w:rsidRPr="00563B4C">
        <w:rPr>
          <w:rFonts w:ascii="Times New Roman" w:hAnsi="Times New Roman" w:cs="Times New Roman"/>
          <w:lang w:val="id-ID"/>
        </w:rPr>
        <w:t xml:space="preserve">) merupakan sebuah struktur yang memanfaatkan model dasar pada jaringan syaraf otak manusia untuk mengolah </w:t>
      </w:r>
      <w:r w:rsidR="0075249A" w:rsidRPr="00563B4C">
        <w:rPr>
          <w:rFonts w:ascii="Times New Roman" w:hAnsi="Times New Roman" w:cs="Times New Roman"/>
        </w:rPr>
        <w:t>data</w:t>
      </w:r>
      <w:r w:rsidRPr="00563B4C">
        <w:rPr>
          <w:rFonts w:ascii="Times New Roman" w:hAnsi="Times New Roman" w:cs="Times New Roman"/>
          <w:lang w:val="id-ID"/>
        </w:rPr>
        <w:t>.</w:t>
      </w:r>
    </w:p>
    <w:p w14:paraId="710ED44C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telah digunakan secara luas oleh banyak kalangan baik industri maupun akademik pada objek digital untuk </w:t>
      </w:r>
      <w:proofErr w:type="spellStart"/>
      <w:r w:rsidRPr="004E0A2F">
        <w:rPr>
          <w:rFonts w:ascii="Times New Roman" w:hAnsi="Times New Roman" w:cs="Times New Roman"/>
          <w:lang w:val="id-ID"/>
        </w:rPr>
        <w:t>menganalisa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informasi-informasi penting dan menyelesaikan berbagai jenis permasalahan pada setiap bit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frame</w:t>
      </w:r>
      <w:proofErr w:type="spellEnd"/>
      <w:r w:rsidR="0075249A" w:rsidRPr="004E0A2F">
        <w:rPr>
          <w:rFonts w:ascii="Times New Roman" w:hAnsi="Times New Roman" w:cs="Times New Roman"/>
        </w:rPr>
        <w:t>-</w:t>
      </w:r>
      <w:proofErr w:type="spellStart"/>
      <w:r w:rsidRPr="004E0A2F">
        <w:rPr>
          <w:rFonts w:ascii="Times New Roman" w:hAnsi="Times New Roman" w:cs="Times New Roman"/>
          <w:lang w:val="id-ID"/>
        </w:rPr>
        <w:t>nya</w:t>
      </w:r>
      <w:proofErr w:type="spellEnd"/>
      <w:r w:rsidRPr="004E0A2F">
        <w:rPr>
          <w:rFonts w:ascii="Times New Roman" w:hAnsi="Times New Roman" w:cs="Times New Roman"/>
          <w:lang w:val="id-ID"/>
        </w:rPr>
        <w:t>. Tidak terkecuali pengenalan wajah pada gambar.</w:t>
      </w:r>
    </w:p>
    <w:p w14:paraId="3134B897" w14:textId="77777777" w:rsid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Pengenalan wajah pada gambar merupakan objek penelitian yang sangat banyak diminati dengan potensi penerapan pada berbagai industri dan bidang. Pendekatan yang dilakukan pun berbagai macam seperti menggunakan </w:t>
      </w:r>
      <w:proofErr w:type="spellStart"/>
      <w:r w:rsidRPr="004E0A2F">
        <w:rPr>
          <w:rFonts w:ascii="Times New Roman" w:hAnsi="Times New Roman" w:cs="Times New Roman"/>
          <w:lang w:val="id-ID"/>
        </w:rPr>
        <w:t>te</w:t>
      </w:r>
      <w:proofErr w:type="spellEnd"/>
      <w:r w:rsidR="00745CC0">
        <w:rPr>
          <w:rFonts w:ascii="Times New Roman" w:hAnsi="Times New Roman" w:cs="Times New Roman"/>
        </w:rPr>
        <w:t>k</w:t>
      </w:r>
      <w:r w:rsidRPr="004E0A2F">
        <w:rPr>
          <w:rFonts w:ascii="Times New Roman" w:hAnsi="Times New Roman" w:cs="Times New Roman"/>
          <w:lang w:val="id-ID"/>
        </w:rPr>
        <w:t xml:space="preserve">nik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computer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vision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,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machine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>/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. </w:t>
      </w:r>
      <w:r w:rsidRPr="004E0A2F">
        <w:rPr>
          <w:rFonts w:ascii="Times New Roman" w:hAnsi="Times New Roman" w:cs="Times New Roman"/>
          <w:lang w:val="id-ID"/>
        </w:rPr>
        <w:t xml:space="preserve">Setiap teknik memiliki </w:t>
      </w:r>
      <w:proofErr w:type="spellStart"/>
      <w:r w:rsidRPr="004E0A2F">
        <w:rPr>
          <w:rFonts w:ascii="Times New Roman" w:hAnsi="Times New Roman" w:cs="Times New Roman"/>
          <w:lang w:val="id-ID"/>
        </w:rPr>
        <w:t>kehandalan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yang beragam, namun akhir-akhir ini  teknik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memiliki kemajuan yang pesat pada penyelesaian masalah tersebut dengan nilai akurasi tinggi karena mampu belajar dari data yang disediakan</w:t>
      </w:r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tanpa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memerlukan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campur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tangan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manusia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dalam</w:t>
      </w:r>
      <w:proofErr w:type="spellEnd"/>
      <w:r w:rsidR="00745CC0">
        <w:rPr>
          <w:rFonts w:ascii="Times New Roman" w:hAnsi="Times New Roman" w:cs="Times New Roman"/>
        </w:rPr>
        <w:t xml:space="preserve"> proses </w:t>
      </w:r>
      <w:proofErr w:type="spellStart"/>
      <w:r w:rsidR="00745CC0">
        <w:rPr>
          <w:rFonts w:ascii="Times New Roman" w:hAnsi="Times New Roman" w:cs="Times New Roman"/>
        </w:rPr>
        <w:t>pembelajaran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fitur</w:t>
      </w:r>
      <w:proofErr w:type="spellEnd"/>
      <w:r w:rsidR="00745CC0">
        <w:rPr>
          <w:rFonts w:ascii="Times New Roman" w:hAnsi="Times New Roman" w:cs="Times New Roman"/>
        </w:rPr>
        <w:t xml:space="preserve">. Proses </w:t>
      </w:r>
      <w:proofErr w:type="spellStart"/>
      <w:r w:rsidR="00745CC0">
        <w:rPr>
          <w:rFonts w:ascii="Times New Roman" w:hAnsi="Times New Roman" w:cs="Times New Roman"/>
        </w:rPr>
        <w:t>pembelajaran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fitur</w:t>
      </w:r>
      <w:proofErr w:type="spellEnd"/>
      <w:r w:rsidR="00745CC0">
        <w:rPr>
          <w:rFonts w:ascii="Times New Roman" w:hAnsi="Times New Roman" w:cs="Times New Roman"/>
        </w:rPr>
        <w:t xml:space="preserve"> pada </w:t>
      </w:r>
      <w:r w:rsidR="00745CC0">
        <w:rPr>
          <w:rFonts w:ascii="Times New Roman" w:hAnsi="Times New Roman" w:cs="Times New Roman"/>
          <w:i/>
          <w:iCs/>
        </w:rPr>
        <w:t xml:space="preserve">deep learning </w:t>
      </w:r>
      <w:proofErr w:type="spellStart"/>
      <w:r w:rsidR="00745CC0">
        <w:rPr>
          <w:rFonts w:ascii="Times New Roman" w:hAnsi="Times New Roman" w:cs="Times New Roman"/>
        </w:rPr>
        <w:t>dapat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dilakukan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dengan</w:t>
      </w:r>
      <w:proofErr w:type="spellEnd"/>
      <w:r w:rsidR="00745CC0">
        <w:rPr>
          <w:rFonts w:ascii="Times New Roman" w:hAnsi="Times New Roman" w:cs="Times New Roman"/>
        </w:rPr>
        <w:t xml:space="preserve"> </w:t>
      </w:r>
      <w:proofErr w:type="spellStart"/>
      <w:r w:rsidR="00745CC0">
        <w:rPr>
          <w:rFonts w:ascii="Times New Roman" w:hAnsi="Times New Roman" w:cs="Times New Roman"/>
        </w:rPr>
        <w:t>otomatis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sehingga jumlah data menentukan tingkat pemahaman mesin mengenai sebuah topik.</w:t>
      </w:r>
    </w:p>
    <w:p w14:paraId="3C984698" w14:textId="77777777" w:rsidR="0027460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i/>
          <w:iCs/>
          <w:lang w:val="en-US"/>
        </w:rPr>
        <w:sectPr w:rsidR="0027460C" w:rsidSect="000E21CC">
          <w:headerReference w:type="even" r:id="rId8"/>
          <w:headerReference w:type="default" r:id="rId9"/>
          <w:footerReference w:type="even" r:id="rId10"/>
          <w:footerReference w:type="default" r:id="rId11"/>
          <w:pgSz w:w="11900" w:h="16840"/>
          <w:pgMar w:top="2268" w:right="1701" w:bottom="1701" w:left="2268" w:header="709" w:footer="709" w:gutter="0"/>
          <w:cols w:space="708"/>
          <w:docGrid w:linePitch="360"/>
        </w:sectPr>
      </w:pPr>
      <w:r w:rsidRPr="004E0A2F">
        <w:rPr>
          <w:rFonts w:ascii="Times New Roman" w:hAnsi="Times New Roman" w:cs="Times New Roman"/>
          <w:lang w:val="id-ID"/>
        </w:rPr>
        <w:t xml:space="preserve">Kemampuan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belajar berdasarkan data membuat teknik ini banyak digunakan oleh banyak pihak dalam menyelesaikan masalah serupa</w:t>
      </w:r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karena didukung oleh kemajuan kekuatan komputasi modern seperti </w:t>
      </w:r>
      <w:r w:rsidRPr="004E0A2F">
        <w:rPr>
          <w:rFonts w:ascii="Times New Roman" w:hAnsi="Times New Roman" w:cs="Times New Roman"/>
          <w:i/>
          <w:iCs/>
          <w:lang w:val="id-ID"/>
        </w:rPr>
        <w:t>GPU (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Graphical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Processor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Unit) </w:t>
      </w:r>
      <w:r w:rsidRPr="004E0A2F">
        <w:rPr>
          <w:rFonts w:ascii="Times New Roman" w:hAnsi="Times New Roman" w:cs="Times New Roman"/>
          <w:lang w:val="id-ID"/>
        </w:rPr>
        <w:t xml:space="preserve">yang sangat cepat dalam hal melakukan operasi </w:t>
      </w:r>
      <w:proofErr w:type="spellStart"/>
      <w:r w:rsidRPr="004E0A2F">
        <w:rPr>
          <w:rFonts w:ascii="Times New Roman" w:hAnsi="Times New Roman" w:cs="Times New Roman"/>
          <w:lang w:val="id-ID"/>
        </w:rPr>
        <w:t>matrik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. Berdasarkan kelebihan ini, penulis memilih menggunakan pendekatan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 xml:space="preserve">dengan arsitektur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4E0A2F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4E0A2F">
        <w:rPr>
          <w:rFonts w:ascii="Times New Roman" w:hAnsi="Times New Roman" w:cs="Times New Roman"/>
          <w:lang w:val="id-ID"/>
        </w:rPr>
        <w:t>dalam melakukan penelitian verifikasi kemiripan wajah</w:t>
      </w:r>
      <w:r w:rsidR="00745CC0">
        <w:rPr>
          <w:rFonts w:ascii="Times New Roman" w:hAnsi="Times New Roman" w:cs="Times New Roman"/>
          <w:i/>
          <w:iCs/>
          <w:lang w:val="en-US"/>
        </w:rPr>
        <w:t>.</w:t>
      </w:r>
    </w:p>
    <w:p w14:paraId="1FA10B23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lastRenderedPageBreak/>
        <w:t>Rumusan Masalah</w:t>
      </w:r>
    </w:p>
    <w:p w14:paraId="14F4AD08" w14:textId="6335BD03" w:rsidR="002F66BB" w:rsidRP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563B4C">
        <w:rPr>
          <w:rFonts w:ascii="Times New Roman" w:hAnsi="Times New Roman" w:cs="Times New Roman"/>
          <w:lang w:val="id-ID"/>
        </w:rPr>
        <w:t xml:space="preserve">Dari pemaparan latar belakang </w:t>
      </w:r>
      <w:proofErr w:type="spellStart"/>
      <w:r w:rsidRPr="00563B4C">
        <w:rPr>
          <w:rFonts w:ascii="Times New Roman" w:hAnsi="Times New Roman" w:cs="Times New Roman"/>
          <w:lang w:val="id-ID"/>
        </w:rPr>
        <w:t>diatas</w:t>
      </w:r>
      <w:proofErr w:type="spellEnd"/>
      <w:r w:rsidRPr="00563B4C">
        <w:rPr>
          <w:rFonts w:ascii="Times New Roman" w:hAnsi="Times New Roman" w:cs="Times New Roman"/>
          <w:lang w:val="id-ID"/>
        </w:rPr>
        <w:t xml:space="preserve">, maka permasalahan yang ingin penulis teliti adalah Verifikasi Kemiripan Wajah Menggunakan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Deep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 xml:space="preserve">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Learning</w:t>
      </w:r>
      <w:proofErr w:type="spellEnd"/>
      <w:r w:rsidRPr="00563B4C">
        <w:rPr>
          <w:rFonts w:ascii="Times New Roman" w:hAnsi="Times New Roman" w:cs="Times New Roman"/>
          <w:lang w:val="id-ID"/>
        </w:rPr>
        <w:t xml:space="preserve"> Dengan Arsitektur Jaringan </w:t>
      </w:r>
      <w:proofErr w:type="spellStart"/>
      <w:r w:rsidRPr="00563B4C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563B4C">
        <w:rPr>
          <w:rFonts w:ascii="Times New Roman" w:hAnsi="Times New Roman" w:cs="Times New Roman"/>
          <w:i/>
          <w:iCs/>
          <w:lang w:val="id-ID"/>
        </w:rPr>
        <w:t>.</w:t>
      </w:r>
    </w:p>
    <w:p w14:paraId="4A718DA6" w14:textId="77777777" w:rsid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Batasan Masalah</w:t>
      </w:r>
    </w:p>
    <w:p w14:paraId="4F6D9E87" w14:textId="63F85F6C" w:rsidR="002F66BB" w:rsidRPr="00563B4C" w:rsidRDefault="002F66BB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563B4C">
        <w:rPr>
          <w:rFonts w:ascii="Times New Roman" w:hAnsi="Times New Roman" w:cs="Times New Roman"/>
          <w:lang w:val="id-ID"/>
        </w:rPr>
        <w:t xml:space="preserve">Dari rumusan masalah </w:t>
      </w:r>
      <w:proofErr w:type="spellStart"/>
      <w:r w:rsidRPr="00563B4C">
        <w:rPr>
          <w:rFonts w:ascii="Times New Roman" w:hAnsi="Times New Roman" w:cs="Times New Roman"/>
          <w:lang w:val="id-ID"/>
        </w:rPr>
        <w:t>diatas</w:t>
      </w:r>
      <w:proofErr w:type="spellEnd"/>
      <w:r w:rsidRPr="00563B4C">
        <w:rPr>
          <w:rFonts w:ascii="Times New Roman" w:hAnsi="Times New Roman" w:cs="Times New Roman"/>
          <w:lang w:val="id-ID"/>
        </w:rPr>
        <w:t>, penulis membatasi ruang lingkup masalah penelitian seperti berikut:</w:t>
      </w:r>
    </w:p>
    <w:p w14:paraId="3B6792EF" w14:textId="0CC901F9" w:rsidR="002F66BB" w:rsidRPr="004E0A2F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Arsitektur jaringan syaraf yang akan digunakan untuk melakukan verifikasi kemiripan wajah adalah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D0443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dengan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arsitektur</w:t>
      </w:r>
      <w:proofErr w:type="spellEnd"/>
      <w:r w:rsidR="00D04432">
        <w:rPr>
          <w:rFonts w:ascii="Times New Roman" w:hAnsi="Times New Roman" w:cs="Times New Roman"/>
        </w:rPr>
        <w:t xml:space="preserve"> ResNet-50</w:t>
      </w:r>
      <w:r w:rsidRPr="004E0A2F">
        <w:rPr>
          <w:rFonts w:ascii="Times New Roman" w:hAnsi="Times New Roman" w:cs="Times New Roman"/>
          <w:i/>
          <w:iCs/>
          <w:lang w:val="id-ID"/>
        </w:rPr>
        <w:t>.</w:t>
      </w:r>
    </w:p>
    <w:p w14:paraId="0F7CB843" w14:textId="3A05DD3B" w:rsidR="002F66BB" w:rsidRPr="004E0A2F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Penelitian ini </w:t>
      </w:r>
      <w:proofErr w:type="spellStart"/>
      <w:r w:rsidR="00D04432">
        <w:rPr>
          <w:rFonts w:ascii="Times New Roman" w:hAnsi="Times New Roman" w:cs="Times New Roman"/>
        </w:rPr>
        <w:t>akan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mempelajari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fitur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wajah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dari</w:t>
      </w:r>
      <w:proofErr w:type="spellEnd"/>
      <w:r w:rsidR="00D04432">
        <w:rPr>
          <w:rFonts w:ascii="Times New Roman" w:hAnsi="Times New Roman" w:cs="Times New Roman"/>
        </w:rPr>
        <w:t xml:space="preserve"> dataset yang </w:t>
      </w:r>
      <w:proofErr w:type="spellStart"/>
      <w:r w:rsidR="00D04432">
        <w:rPr>
          <w:rFonts w:ascii="Times New Roman" w:hAnsi="Times New Roman" w:cs="Times New Roman"/>
        </w:rPr>
        <w:t>digunakan</w:t>
      </w:r>
      <w:proofErr w:type="spellEnd"/>
      <w:r w:rsidRPr="004E0A2F">
        <w:rPr>
          <w:rFonts w:ascii="Times New Roman" w:hAnsi="Times New Roman" w:cs="Times New Roman"/>
          <w:lang w:val="id-ID"/>
        </w:rPr>
        <w:t>.</w:t>
      </w:r>
    </w:p>
    <w:p w14:paraId="3EB5A939" w14:textId="6CC24415" w:rsidR="002F66BB" w:rsidRDefault="002F66BB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 w:rsidRPr="004E0A2F">
        <w:rPr>
          <w:rFonts w:ascii="Times New Roman" w:hAnsi="Times New Roman" w:cs="Times New Roman"/>
          <w:lang w:val="id-ID"/>
        </w:rPr>
        <w:t>Data</w:t>
      </w:r>
      <w:r w:rsidR="00D04432">
        <w:rPr>
          <w:rFonts w:ascii="Times New Roman" w:hAnsi="Times New Roman" w:cs="Times New Roman"/>
        </w:rPr>
        <w:t>set</w:t>
      </w:r>
      <w:r w:rsidRPr="004E0A2F">
        <w:rPr>
          <w:rFonts w:ascii="Times New Roman" w:hAnsi="Times New Roman" w:cs="Times New Roman"/>
          <w:lang w:val="id-ID"/>
        </w:rPr>
        <w:t xml:space="preserve"> yang </w:t>
      </w:r>
      <w:proofErr w:type="spellStart"/>
      <w:r w:rsidR="00D04432">
        <w:rPr>
          <w:rFonts w:ascii="Times New Roman" w:hAnsi="Times New Roman" w:cs="Times New Roman"/>
        </w:rPr>
        <w:t>digunakan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dalam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penelitian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="00D04432">
        <w:rPr>
          <w:rFonts w:ascii="Times New Roman" w:hAnsi="Times New Roman" w:cs="Times New Roman"/>
        </w:rPr>
        <w:t>adalah</w:t>
      </w:r>
      <w:proofErr w:type="spellEnd"/>
      <w:r w:rsidR="00D04432">
        <w:rPr>
          <w:rFonts w:ascii="Times New Roman" w:hAnsi="Times New Roman" w:cs="Times New Roman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id-ID"/>
        </w:rPr>
        <w:t>file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gambar dengan </w:t>
      </w:r>
      <w:proofErr w:type="spellStart"/>
      <w:r w:rsidRPr="004E0A2F">
        <w:rPr>
          <w:rFonts w:ascii="Times New Roman" w:hAnsi="Times New Roman" w:cs="Times New Roman"/>
          <w:lang w:val="id-ID"/>
        </w:rPr>
        <w:t>rincian</w:t>
      </w:r>
      <w:proofErr w:type="spellEnd"/>
      <w:r w:rsidRPr="004E0A2F">
        <w:rPr>
          <w:rFonts w:ascii="Times New Roman" w:hAnsi="Times New Roman" w:cs="Times New Roman"/>
          <w:lang w:val="id-ID"/>
        </w:rPr>
        <w:t xml:space="preserve"> sesuai yang dibutuhkan penulis.</w:t>
      </w:r>
    </w:p>
    <w:p w14:paraId="73BAD914" w14:textId="523C10F7" w:rsidR="00F26C72" w:rsidRPr="00F26C72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Data </w:t>
      </w:r>
      <w:proofErr w:type="spellStart"/>
      <w:r>
        <w:rPr>
          <w:rFonts w:ascii="Times New Roman" w:hAnsi="Times New Roman" w:cs="Times New Roman"/>
        </w:rPr>
        <w:t>latih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dataset VGGv2.</w:t>
      </w:r>
    </w:p>
    <w:p w14:paraId="16C7AABB" w14:textId="31BD9CFB" w:rsidR="00F26C72" w:rsidRPr="004E0A2F" w:rsidRDefault="00F26C72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</w:rPr>
        <w:t xml:space="preserve">Data uji pada </w:t>
      </w:r>
      <w:proofErr w:type="spellStart"/>
      <w:r>
        <w:rPr>
          <w:rFonts w:ascii="Times New Roman" w:hAnsi="Times New Roman" w:cs="Times New Roman"/>
        </w:rPr>
        <w:t>penelitian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dataset LFW.</w:t>
      </w:r>
    </w:p>
    <w:p w14:paraId="7DF07BE7" w14:textId="2BC14908" w:rsidR="002F66BB" w:rsidRPr="004E5399" w:rsidRDefault="0075249A" w:rsidP="00FF7807">
      <w:pPr>
        <w:pStyle w:val="Textbody"/>
        <w:numPr>
          <w:ilvl w:val="0"/>
          <w:numId w:val="3"/>
        </w:numPr>
        <w:spacing w:line="360" w:lineRule="auto"/>
        <w:ind w:left="1276" w:hanging="709"/>
        <w:jc w:val="both"/>
        <w:rPr>
          <w:rFonts w:ascii="Times New Roman" w:hAnsi="Times New Roman" w:cs="Times New Roman"/>
          <w:lang w:val="id-ID"/>
        </w:rPr>
      </w:pPr>
      <w:proofErr w:type="spellStart"/>
      <w:r w:rsidRPr="004E0A2F">
        <w:rPr>
          <w:rFonts w:ascii="Times New Roman" w:hAnsi="Times New Roman" w:cs="Times New Roman"/>
        </w:rPr>
        <w:t>Keberhasilan</w:t>
      </w:r>
      <w:proofErr w:type="spellEnd"/>
      <w:r w:rsidR="002F66BB" w:rsidRPr="004E0A2F">
        <w:rPr>
          <w:rFonts w:ascii="Times New Roman" w:hAnsi="Times New Roman" w:cs="Times New Roman"/>
          <w:lang w:val="id-ID"/>
        </w:rPr>
        <w:t xml:space="preserve"> dari model (hasil latihan pembelajaran dari </w:t>
      </w:r>
      <w:proofErr w:type="spellStart"/>
      <w:r w:rsidR="002F66BB" w:rsidRPr="004E0A2F">
        <w:rPr>
          <w:rFonts w:ascii="Times New Roman" w:hAnsi="Times New Roman" w:cs="Times New Roman"/>
          <w:lang w:val="id-ID"/>
        </w:rPr>
        <w:t>dataset</w:t>
      </w:r>
      <w:proofErr w:type="spellEnd"/>
      <w:r w:rsidR="002F66BB" w:rsidRPr="004E0A2F">
        <w:rPr>
          <w:rFonts w:ascii="Times New Roman" w:hAnsi="Times New Roman" w:cs="Times New Roman"/>
          <w:lang w:val="id-ID"/>
        </w:rPr>
        <w:t>) ini akan diukur melalui nilai</w:t>
      </w:r>
      <w:r w:rsidRPr="004E0A2F">
        <w:rPr>
          <w:rFonts w:ascii="Times New Roman" w:hAnsi="Times New Roman" w:cs="Times New Roman"/>
        </w:rPr>
        <w:t xml:space="preserve"> </w:t>
      </w:r>
      <w:proofErr w:type="spellStart"/>
      <w:r w:rsidRPr="004E0A2F">
        <w:rPr>
          <w:rFonts w:ascii="Times New Roman" w:hAnsi="Times New Roman" w:cs="Times New Roman"/>
        </w:rPr>
        <w:t>akurasi</w:t>
      </w:r>
      <w:proofErr w:type="spellEnd"/>
      <w:r w:rsidRPr="004E0A2F">
        <w:rPr>
          <w:rFonts w:ascii="Times New Roman" w:hAnsi="Times New Roman" w:cs="Times New Roman"/>
        </w:rPr>
        <w:t>,</w:t>
      </w:r>
      <w:r w:rsidR="002F66BB" w:rsidRPr="004E0A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F66BB" w:rsidRPr="004E0A2F">
        <w:rPr>
          <w:rFonts w:ascii="Times New Roman" w:hAnsi="Times New Roman" w:cs="Times New Roman"/>
          <w:i/>
          <w:iCs/>
          <w:lang w:val="id-ID"/>
        </w:rPr>
        <w:t>precision</w:t>
      </w:r>
      <w:proofErr w:type="spellEnd"/>
      <w:r w:rsidRPr="004E0A2F">
        <w:rPr>
          <w:rFonts w:ascii="Times New Roman" w:hAnsi="Times New Roman" w:cs="Times New Roman"/>
        </w:rPr>
        <w:t>,</w:t>
      </w:r>
      <w:r w:rsidR="002F66BB" w:rsidRPr="004E0A2F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="002F66BB" w:rsidRPr="004E0A2F">
        <w:rPr>
          <w:rFonts w:ascii="Times New Roman" w:hAnsi="Times New Roman" w:cs="Times New Roman"/>
          <w:i/>
          <w:iCs/>
          <w:lang w:val="id-ID"/>
        </w:rPr>
        <w:t>recall</w:t>
      </w:r>
      <w:proofErr w:type="spellEnd"/>
      <w:r w:rsidRPr="004E0A2F">
        <w:rPr>
          <w:rFonts w:ascii="Times New Roman" w:hAnsi="Times New Roman" w:cs="Times New Roman"/>
          <w:i/>
          <w:iCs/>
        </w:rPr>
        <w:t xml:space="preserve"> </w:t>
      </w:r>
      <w:r w:rsidRPr="004E0A2F">
        <w:rPr>
          <w:rFonts w:ascii="Times New Roman" w:hAnsi="Times New Roman" w:cs="Times New Roman"/>
        </w:rPr>
        <w:t>dan</w:t>
      </w:r>
      <w:r w:rsidRPr="004E0A2F">
        <w:rPr>
          <w:rFonts w:ascii="Times New Roman" w:hAnsi="Times New Roman" w:cs="Times New Roman"/>
          <w:i/>
          <w:iCs/>
        </w:rPr>
        <w:t xml:space="preserve"> ROC (</w:t>
      </w:r>
      <w:r w:rsidRPr="004E0A2F">
        <w:rPr>
          <w:rFonts w:ascii="Times New Roman" w:eastAsia="Times New Roman" w:hAnsi="Times New Roman" w:cs="Times New Roman"/>
          <w:i/>
          <w:iCs/>
          <w:spacing w:val="-1"/>
          <w:shd w:val="clear" w:color="auto" w:fill="FFFFFF"/>
        </w:rPr>
        <w:t>Receiver Operating Characteristics)</w:t>
      </w:r>
    </w:p>
    <w:p w14:paraId="1E58C524" w14:textId="049F0F34" w:rsidR="00301CC9" w:rsidRPr="00301CC9" w:rsidRDefault="002F66BB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b/>
          <w:bCs/>
          <w:lang w:val="id-ID"/>
        </w:rPr>
        <w:t>Tujuan</w:t>
      </w:r>
      <w:bookmarkStart w:id="0" w:name="_GoBack"/>
      <w:bookmarkEnd w:id="0"/>
    </w:p>
    <w:p w14:paraId="32B08AB8" w14:textId="410CAD15" w:rsidR="002F66BB" w:rsidRPr="00301CC9" w:rsidRDefault="002F66BB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lang w:val="id-ID"/>
        </w:rPr>
        <w:t xml:space="preserve">Melalui penelitian ini penulis memberikan hasil pengujian dari arsitektur jaringan </w:t>
      </w:r>
      <w:proofErr w:type="spellStart"/>
      <w:r w:rsidRPr="00301CC9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Pr="00301CC9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01CC9">
        <w:rPr>
          <w:rFonts w:ascii="Times New Roman" w:hAnsi="Times New Roman" w:cs="Times New Roman"/>
          <w:lang w:val="id-ID"/>
        </w:rPr>
        <w:t>dalam menyelesaikan kasus verifikasi kemiripan wajah.</w:t>
      </w:r>
    </w:p>
    <w:p w14:paraId="33864FFA" w14:textId="77777777" w:rsidR="00301CC9" w:rsidRPr="00301CC9" w:rsidRDefault="00301CC9" w:rsidP="00301CC9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Manfaat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 xml:space="preserve"> </w:t>
      </w:r>
    </w:p>
    <w:p w14:paraId="0CE864D0" w14:textId="77777777" w:rsidR="00301CC9" w:rsidRDefault="001C1DF3" w:rsidP="00990C15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lang w:val="id-ID"/>
        </w:rPr>
      </w:pPr>
      <w:proofErr w:type="spellStart"/>
      <w:r w:rsidRPr="00301CC9">
        <w:rPr>
          <w:rFonts w:ascii="Times New Roman" w:hAnsi="Times New Roman" w:cs="Times New Roman"/>
        </w:rPr>
        <w:t>Melalui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penelitian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ini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manfaat</w:t>
      </w:r>
      <w:proofErr w:type="spellEnd"/>
      <w:r w:rsidRPr="00301CC9">
        <w:rPr>
          <w:rFonts w:ascii="Times New Roman" w:hAnsi="Times New Roman" w:cs="Times New Roman"/>
        </w:rPr>
        <w:t xml:space="preserve"> yang </w:t>
      </w:r>
      <w:proofErr w:type="spellStart"/>
      <w:r w:rsidRPr="00301CC9">
        <w:rPr>
          <w:rFonts w:ascii="Times New Roman" w:hAnsi="Times New Roman" w:cs="Times New Roman"/>
        </w:rPr>
        <w:t>bisa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didapatkan</w:t>
      </w:r>
      <w:proofErr w:type="spellEnd"/>
      <w:r w:rsidRPr="00301CC9">
        <w:rPr>
          <w:rFonts w:ascii="Times New Roman" w:hAnsi="Times New Roman" w:cs="Times New Roman"/>
        </w:rPr>
        <w:t xml:space="preserve"> </w:t>
      </w:r>
      <w:proofErr w:type="spellStart"/>
      <w:r w:rsidRPr="00301CC9">
        <w:rPr>
          <w:rFonts w:ascii="Times New Roman" w:hAnsi="Times New Roman" w:cs="Times New Roman"/>
        </w:rPr>
        <w:t>adalah</w:t>
      </w:r>
      <w:proofErr w:type="spellEnd"/>
      <w:r w:rsidR="002F66BB" w:rsidRPr="00301CC9">
        <w:rPr>
          <w:rFonts w:ascii="Times New Roman" w:hAnsi="Times New Roman" w:cs="Times New Roman"/>
          <w:lang w:val="id-ID"/>
        </w:rPr>
        <w:t>:</w:t>
      </w:r>
    </w:p>
    <w:p w14:paraId="2AFAC4B5" w14:textId="77777777" w:rsidR="00301CC9" w:rsidRPr="00301CC9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lang w:val="id-ID"/>
        </w:rPr>
        <w:t xml:space="preserve">Menyediakan pengetahuan kepada pembaca mengenai tingkat akurasi verifikasi kemiripan wajah menggunakan arsitektur jaringan </w:t>
      </w:r>
      <w:proofErr w:type="spellStart"/>
      <w:r w:rsidRPr="004E0A2F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F26C72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F26C72">
        <w:rPr>
          <w:rFonts w:ascii="Times New Roman" w:hAnsi="Times New Roman" w:cs="Times New Roman"/>
        </w:rPr>
        <w:t>melalui</w:t>
      </w:r>
      <w:proofErr w:type="spellEnd"/>
      <w:r w:rsidR="00F26C72">
        <w:rPr>
          <w:rFonts w:ascii="Times New Roman" w:hAnsi="Times New Roman" w:cs="Times New Roman"/>
        </w:rPr>
        <w:t xml:space="preserve"> </w:t>
      </w:r>
      <w:proofErr w:type="spellStart"/>
      <w:r w:rsidR="00F26C72">
        <w:rPr>
          <w:rFonts w:ascii="Times New Roman" w:hAnsi="Times New Roman" w:cs="Times New Roman"/>
        </w:rPr>
        <w:t>pembelajaran</w:t>
      </w:r>
      <w:proofErr w:type="spellEnd"/>
      <w:r w:rsidR="00F26C72">
        <w:rPr>
          <w:rFonts w:ascii="Times New Roman" w:hAnsi="Times New Roman" w:cs="Times New Roman"/>
        </w:rPr>
        <w:t xml:space="preserve"> pada dataset VGGv2</w:t>
      </w:r>
      <w:r w:rsidRPr="004E0A2F">
        <w:rPr>
          <w:rFonts w:ascii="Times New Roman" w:hAnsi="Times New Roman" w:cs="Times New Roman"/>
          <w:i/>
          <w:iCs/>
          <w:lang w:val="id-ID"/>
        </w:rPr>
        <w:t>.</w:t>
      </w:r>
    </w:p>
    <w:p w14:paraId="01B6C78B" w14:textId="0F898D34" w:rsidR="002F66BB" w:rsidRPr="00301CC9" w:rsidRDefault="002F66BB" w:rsidP="00301CC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  <w:lang w:val="id-ID"/>
        </w:rPr>
      </w:pPr>
      <w:r w:rsidRPr="00301CC9">
        <w:rPr>
          <w:rFonts w:ascii="Times New Roman" w:hAnsi="Times New Roman" w:cs="Times New Roman"/>
          <w:lang w:val="id-ID"/>
        </w:rPr>
        <w:lastRenderedPageBreak/>
        <w:t xml:space="preserve">Menyediakan pengetahuan kepada pembaca dalam hal penerapan arsitektur jaringan </w:t>
      </w:r>
      <w:proofErr w:type="spellStart"/>
      <w:r w:rsidRPr="00301CC9">
        <w:rPr>
          <w:rFonts w:ascii="Times New Roman" w:hAnsi="Times New Roman" w:cs="Times New Roman"/>
          <w:i/>
          <w:iCs/>
          <w:lang w:val="id-ID"/>
        </w:rPr>
        <w:t>siamese</w:t>
      </w:r>
      <w:proofErr w:type="spellEnd"/>
      <w:r w:rsidR="00D02BD9" w:rsidRPr="00301CC9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="00D02BD9" w:rsidRPr="00301CC9">
        <w:rPr>
          <w:rFonts w:ascii="Times New Roman" w:hAnsi="Times New Roman" w:cs="Times New Roman"/>
        </w:rPr>
        <w:t>dengan</w:t>
      </w:r>
      <w:proofErr w:type="spellEnd"/>
      <w:r w:rsidR="00D02BD9" w:rsidRPr="00301CC9">
        <w:rPr>
          <w:rFonts w:ascii="Times New Roman" w:hAnsi="Times New Roman" w:cs="Times New Roman"/>
        </w:rPr>
        <w:t xml:space="preserve"> </w:t>
      </w:r>
      <w:proofErr w:type="spellStart"/>
      <w:r w:rsidR="00D02BD9" w:rsidRPr="00301CC9">
        <w:rPr>
          <w:rFonts w:ascii="Times New Roman" w:hAnsi="Times New Roman" w:cs="Times New Roman"/>
        </w:rPr>
        <w:t>fungsi</w:t>
      </w:r>
      <w:proofErr w:type="spellEnd"/>
      <w:r w:rsidR="00D02BD9" w:rsidRPr="00301CC9">
        <w:rPr>
          <w:rFonts w:ascii="Times New Roman" w:hAnsi="Times New Roman" w:cs="Times New Roman"/>
        </w:rPr>
        <w:t xml:space="preserve"> </w:t>
      </w:r>
      <w:r w:rsidR="00D02BD9" w:rsidRPr="00301CC9">
        <w:rPr>
          <w:rFonts w:ascii="Times New Roman" w:hAnsi="Times New Roman" w:cs="Times New Roman"/>
          <w:i/>
          <w:iCs/>
        </w:rPr>
        <w:t>triplet loss</w:t>
      </w:r>
      <w:r w:rsidRPr="00301CC9">
        <w:rPr>
          <w:rFonts w:ascii="Times New Roman" w:hAnsi="Times New Roman" w:cs="Times New Roman"/>
          <w:i/>
          <w:iCs/>
          <w:lang w:val="id-ID"/>
        </w:rPr>
        <w:t xml:space="preserve"> </w:t>
      </w:r>
      <w:r w:rsidRPr="00301CC9">
        <w:rPr>
          <w:rFonts w:ascii="Times New Roman" w:hAnsi="Times New Roman" w:cs="Times New Roman"/>
          <w:lang w:val="id-ID"/>
        </w:rPr>
        <w:t>pada kasus verifikasi kemiripan wajah.</w:t>
      </w:r>
    </w:p>
    <w:p w14:paraId="5A0089DD" w14:textId="77777777" w:rsidR="00563B4C" w:rsidRPr="00563B4C" w:rsidRDefault="00832B46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 xml:space="preserve">Metodologi </w:t>
      </w:r>
      <w:proofErr w:type="spellStart"/>
      <w:r w:rsidR="002F66BB" w:rsidRPr="004E0A2F">
        <w:rPr>
          <w:rFonts w:ascii="Times New Roman" w:hAnsi="Times New Roman" w:cs="Times New Roman"/>
          <w:b/>
          <w:lang w:val="id-ID"/>
        </w:rPr>
        <w:t>Penelitia</w:t>
      </w:r>
      <w:proofErr w:type="spellEnd"/>
      <w:r w:rsidR="00563B4C">
        <w:rPr>
          <w:rFonts w:ascii="Times New Roman" w:hAnsi="Times New Roman" w:cs="Times New Roman"/>
          <w:b/>
          <w:lang w:val="en-US"/>
        </w:rPr>
        <w:t>n</w:t>
      </w:r>
    </w:p>
    <w:p w14:paraId="62DFD466" w14:textId="125ECD8E" w:rsidR="008F06EC" w:rsidRPr="00563B4C" w:rsidRDefault="008F06EC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/>
          <w:lang w:val="id-ID"/>
        </w:rPr>
      </w:pPr>
      <w:proofErr w:type="spellStart"/>
      <w:r w:rsidRPr="00563B4C">
        <w:rPr>
          <w:rFonts w:ascii="Times New Roman" w:hAnsi="Times New Roman" w:cs="Times New Roman"/>
        </w:rPr>
        <w:t>Metodologi</w:t>
      </w:r>
      <w:proofErr w:type="spellEnd"/>
      <w:r w:rsidRPr="00563B4C">
        <w:rPr>
          <w:rFonts w:ascii="Times New Roman" w:hAnsi="Times New Roman" w:cs="Times New Roman"/>
        </w:rPr>
        <w:t xml:space="preserve"> yang </w:t>
      </w:r>
      <w:proofErr w:type="spellStart"/>
      <w:r w:rsidRPr="00563B4C">
        <w:rPr>
          <w:rFonts w:ascii="Times New Roman" w:hAnsi="Times New Roman" w:cs="Times New Roman"/>
        </w:rPr>
        <w:t>akan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diterapkan</w:t>
      </w:r>
      <w:proofErr w:type="spellEnd"/>
      <w:r w:rsidRPr="00563B4C">
        <w:rPr>
          <w:rFonts w:ascii="Times New Roman" w:hAnsi="Times New Roman" w:cs="Times New Roman"/>
        </w:rPr>
        <w:t xml:space="preserve"> pada </w:t>
      </w:r>
      <w:proofErr w:type="spellStart"/>
      <w:r w:rsidRPr="00563B4C">
        <w:rPr>
          <w:rFonts w:ascii="Times New Roman" w:hAnsi="Times New Roman" w:cs="Times New Roman"/>
        </w:rPr>
        <w:t>penilitan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ini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adalah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penulis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Pr="00563B4C">
        <w:rPr>
          <w:rFonts w:ascii="Times New Roman" w:hAnsi="Times New Roman" w:cs="Times New Roman"/>
        </w:rPr>
        <w:t>akan</w:t>
      </w:r>
      <w:proofErr w:type="spellEnd"/>
      <w:r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menggunakan</w:t>
      </w:r>
      <w:proofErr w:type="spellEnd"/>
      <w:r w:rsidR="004E5399" w:rsidRPr="00563B4C">
        <w:rPr>
          <w:rFonts w:ascii="Times New Roman" w:hAnsi="Times New Roman" w:cs="Times New Roman"/>
        </w:rPr>
        <w:t xml:space="preserve"> data </w:t>
      </w:r>
      <w:proofErr w:type="spellStart"/>
      <w:r w:rsidR="004E5399" w:rsidRPr="00563B4C">
        <w:rPr>
          <w:rFonts w:ascii="Times New Roman" w:hAnsi="Times New Roman" w:cs="Times New Roman"/>
        </w:rPr>
        <w:t>dengan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sumber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terbuka</w:t>
      </w:r>
      <w:proofErr w:type="spellEnd"/>
      <w:r w:rsidR="004E5399" w:rsidRPr="00563B4C">
        <w:rPr>
          <w:rFonts w:ascii="Times New Roman" w:hAnsi="Times New Roman" w:cs="Times New Roman"/>
        </w:rPr>
        <w:t xml:space="preserve"> yang </w:t>
      </w:r>
      <w:proofErr w:type="spellStart"/>
      <w:r w:rsidR="004E5399" w:rsidRPr="00563B4C">
        <w:rPr>
          <w:rFonts w:ascii="Times New Roman" w:hAnsi="Times New Roman" w:cs="Times New Roman"/>
        </w:rPr>
        <w:t>telah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diberi</w:t>
      </w:r>
      <w:proofErr w:type="spellEnd"/>
      <w:r w:rsidR="004E5399" w:rsidRPr="00563B4C">
        <w:rPr>
          <w:rFonts w:ascii="Times New Roman" w:hAnsi="Times New Roman" w:cs="Times New Roman"/>
        </w:rPr>
        <w:t xml:space="preserve"> label </w:t>
      </w:r>
      <w:proofErr w:type="spellStart"/>
      <w:r w:rsidR="004E5399" w:rsidRPr="00563B4C">
        <w:rPr>
          <w:rFonts w:ascii="Times New Roman" w:hAnsi="Times New Roman" w:cs="Times New Roman"/>
        </w:rPr>
        <w:t>lalu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melatih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jaringan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 xml:space="preserve">Siamese </w:t>
      </w:r>
      <w:proofErr w:type="spellStart"/>
      <w:r w:rsidR="004E5399" w:rsidRPr="00563B4C">
        <w:rPr>
          <w:rFonts w:ascii="Times New Roman" w:hAnsi="Times New Roman" w:cs="Times New Roman"/>
        </w:rPr>
        <w:t>dengan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arsitektur</w:t>
      </w:r>
      <w:proofErr w:type="spellEnd"/>
      <w:r w:rsidR="004E5399" w:rsidRPr="00563B4C">
        <w:rPr>
          <w:rFonts w:ascii="Times New Roman" w:hAnsi="Times New Roman" w:cs="Times New Roman"/>
        </w:rPr>
        <w:t xml:space="preserve"> ResNet-50</w:t>
      </w:r>
      <w:r w:rsidR="004E5399" w:rsidRPr="00563B4C">
        <w:rPr>
          <w:rFonts w:ascii="Times New Roman" w:hAnsi="Times New Roman" w:cs="Times New Roman"/>
          <w:i/>
          <w:iCs/>
        </w:rPr>
        <w:t xml:space="preserve"> </w:t>
      </w:r>
      <w:r w:rsidR="004E5399" w:rsidRPr="00563B4C">
        <w:rPr>
          <w:rFonts w:ascii="Times New Roman" w:hAnsi="Times New Roman" w:cs="Times New Roman"/>
        </w:rPr>
        <w:t xml:space="preserve">dan </w:t>
      </w:r>
      <w:proofErr w:type="spellStart"/>
      <w:r w:rsidR="004E5399" w:rsidRPr="00563B4C">
        <w:rPr>
          <w:rFonts w:ascii="Times New Roman" w:hAnsi="Times New Roman" w:cs="Times New Roman"/>
        </w:rPr>
        <w:t>menggunakan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fungsi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 xml:space="preserve">triplet loss </w:t>
      </w:r>
      <w:proofErr w:type="spellStart"/>
      <w:r w:rsidR="004E5399" w:rsidRPr="00563B4C">
        <w:rPr>
          <w:rFonts w:ascii="Times New Roman" w:hAnsi="Times New Roman" w:cs="Times New Roman"/>
        </w:rPr>
        <w:t>untuk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melakukan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proofErr w:type="spellStart"/>
      <w:r w:rsidR="004E5399" w:rsidRPr="00563B4C">
        <w:rPr>
          <w:rFonts w:ascii="Times New Roman" w:hAnsi="Times New Roman" w:cs="Times New Roman"/>
        </w:rPr>
        <w:t>pembelajaran</w:t>
      </w:r>
      <w:proofErr w:type="spellEnd"/>
      <w:r w:rsidR="004E5399" w:rsidRPr="00563B4C">
        <w:rPr>
          <w:rFonts w:ascii="Times New Roman" w:hAnsi="Times New Roman" w:cs="Times New Roman"/>
        </w:rPr>
        <w:t xml:space="preserve"> </w:t>
      </w:r>
      <w:r w:rsidR="004E5399" w:rsidRPr="00563B4C">
        <w:rPr>
          <w:rFonts w:ascii="Times New Roman" w:hAnsi="Times New Roman" w:cs="Times New Roman"/>
          <w:i/>
          <w:iCs/>
        </w:rPr>
        <w:t>supervised learning</w:t>
      </w:r>
      <w:r w:rsidRPr="00563B4C">
        <w:rPr>
          <w:rFonts w:ascii="Times New Roman" w:hAnsi="Times New Roman" w:cs="Times New Roman"/>
          <w:i/>
          <w:iCs/>
        </w:rPr>
        <w:t>.</w:t>
      </w:r>
    </w:p>
    <w:p w14:paraId="55EADD5E" w14:textId="53485C23" w:rsidR="009D4C38" w:rsidRDefault="00E805D5" w:rsidP="00FF7807">
      <w:pPr>
        <w:pStyle w:val="ListParagraph"/>
        <w:numPr>
          <w:ilvl w:val="0"/>
          <w:numId w:val="1"/>
        </w:numPr>
        <w:spacing w:line="360" w:lineRule="auto"/>
        <w:ind w:left="567" w:hanging="567"/>
        <w:jc w:val="both"/>
        <w:rPr>
          <w:rFonts w:ascii="Times New Roman" w:hAnsi="Times New Roman" w:cs="Times New Roman"/>
          <w:b/>
          <w:lang w:val="id-ID"/>
        </w:rPr>
      </w:pPr>
      <w:r w:rsidRPr="004E0A2F">
        <w:rPr>
          <w:rFonts w:ascii="Times New Roman" w:hAnsi="Times New Roman" w:cs="Times New Roman"/>
          <w:b/>
          <w:lang w:val="id-ID"/>
        </w:rPr>
        <w:t>Sistematika Penulisan</w:t>
      </w:r>
    </w:p>
    <w:p w14:paraId="4D292E12" w14:textId="77777777" w:rsidR="00962A04" w:rsidRDefault="00962A04" w:rsidP="00FF7807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bCs/>
          <w:lang w:val="en-US"/>
        </w:rPr>
      </w:pPr>
      <w:proofErr w:type="spellStart"/>
      <w:r>
        <w:rPr>
          <w:rFonts w:ascii="Times New Roman" w:hAnsi="Times New Roman" w:cs="Times New Roman"/>
          <w:bCs/>
          <w:lang w:val="en-US"/>
        </w:rPr>
        <w:t>Sistematika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penulisan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penelitian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ini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disusun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dalam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bab-bab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sebagai</w:t>
      </w:r>
      <w:proofErr w:type="spellEnd"/>
      <w:r>
        <w:rPr>
          <w:rFonts w:ascii="Times New Roman" w:hAnsi="Times New Roman" w:cs="Times New Roman"/>
          <w:bCs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Cs/>
          <w:lang w:val="en-US"/>
        </w:rPr>
        <w:t>berikut</w:t>
      </w:r>
      <w:proofErr w:type="spellEnd"/>
      <w:r>
        <w:rPr>
          <w:rFonts w:ascii="Times New Roman" w:hAnsi="Times New Roman" w:cs="Times New Roman"/>
          <w:bCs/>
          <w:lang w:val="en-US"/>
        </w:rPr>
        <w:t>:</w:t>
      </w:r>
    </w:p>
    <w:p w14:paraId="4CCE9BA5" w14:textId="5DCFE15D" w:rsidR="00D2691A" w:rsidRPr="00962A04" w:rsidRDefault="00D2691A" w:rsidP="00FF7807">
      <w:pPr>
        <w:pStyle w:val="ListParagraph"/>
        <w:spacing w:line="360" w:lineRule="auto"/>
        <w:ind w:left="567"/>
        <w:jc w:val="both"/>
        <w:rPr>
          <w:rFonts w:ascii="Times New Roman" w:hAnsi="Times New Roman" w:cs="Times New Roman"/>
          <w:bCs/>
          <w:lang w:val="en-US"/>
        </w:rPr>
      </w:pPr>
      <w:r w:rsidRPr="004E0A2F">
        <w:rPr>
          <w:rFonts w:ascii="Times New Roman" w:hAnsi="Times New Roman" w:cs="Times New Roman"/>
          <w:lang w:val="en-US"/>
        </w:rPr>
        <w:t>BAB I: PENDAHULUAN</w:t>
      </w:r>
    </w:p>
    <w:p w14:paraId="3E6E07F7" w14:textId="77777777" w:rsidR="00962A04" w:rsidRDefault="00D2691A" w:rsidP="00FF7807">
      <w:pPr>
        <w:spacing w:line="360" w:lineRule="auto"/>
        <w:ind w:left="1560"/>
        <w:jc w:val="both"/>
        <w:rPr>
          <w:rFonts w:ascii="Times New Roman" w:hAnsi="Times New Roman" w:cs="Times New Roman"/>
          <w:lang w:val="en-US"/>
        </w:rPr>
      </w:pPr>
      <w:proofErr w:type="spellStart"/>
      <w:r w:rsidRPr="004E0A2F">
        <w:rPr>
          <w:rFonts w:ascii="Times New Roman" w:hAnsi="Times New Roman" w:cs="Times New Roman"/>
          <w:lang w:val="en-US"/>
        </w:rPr>
        <w:t>Berisi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uraian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tentang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kondisi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E0A2F">
        <w:rPr>
          <w:rFonts w:ascii="Times New Roman" w:hAnsi="Times New Roman" w:cs="Times New Roman"/>
          <w:lang w:val="en-US"/>
        </w:rPr>
        <w:t>permasalahan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mendasari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dilakukannya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</w:t>
      </w:r>
      <w:r w:rsidR="00BD2FD1" w:rsidRPr="004E0A2F">
        <w:rPr>
          <w:rFonts w:ascii="Times New Roman" w:hAnsi="Times New Roman" w:cs="Times New Roman"/>
          <w:lang w:val="en-US"/>
        </w:rPr>
        <w:t>i</w:t>
      </w:r>
      <w:r w:rsidRPr="004E0A2F">
        <w:rPr>
          <w:rFonts w:ascii="Times New Roman" w:hAnsi="Times New Roman" w:cs="Times New Roman"/>
          <w:lang w:val="en-US"/>
        </w:rPr>
        <w:t>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hal-hal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dilakukan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beserta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batasan-batasannya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, dan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metodologi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digunakan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melaksanakan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F5153"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="007F5153" w:rsidRPr="004E0A2F">
        <w:rPr>
          <w:rFonts w:ascii="Times New Roman" w:hAnsi="Times New Roman" w:cs="Times New Roman"/>
          <w:lang w:val="en-US"/>
        </w:rPr>
        <w:t>.</w:t>
      </w:r>
    </w:p>
    <w:p w14:paraId="376208AB" w14:textId="1E347742" w:rsidR="00D2691A" w:rsidRPr="004E0A2F" w:rsidRDefault="00D2691A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 w:rsidRPr="004E0A2F">
        <w:rPr>
          <w:rFonts w:ascii="Times New Roman" w:hAnsi="Times New Roman" w:cs="Times New Roman"/>
          <w:lang w:val="en-US"/>
        </w:rPr>
        <w:t>BAB II: LANDASAN TEORI</w:t>
      </w:r>
    </w:p>
    <w:p w14:paraId="4EB1150F" w14:textId="53FA0815" w:rsidR="007F5153" w:rsidRDefault="007F5153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proofErr w:type="spellStart"/>
      <w:r w:rsidRPr="004E0A2F">
        <w:rPr>
          <w:rFonts w:ascii="Times New Roman" w:hAnsi="Times New Roman" w:cs="Times New Roman"/>
          <w:lang w:val="en-US"/>
        </w:rPr>
        <w:t>Berisi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teori-teori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4E0A2F">
        <w:rPr>
          <w:rFonts w:ascii="Times New Roman" w:hAnsi="Times New Roman" w:cs="Times New Roman"/>
          <w:lang w:val="en-US"/>
        </w:rPr>
        <w:t>definisi-definisi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digunakan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dalam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didasarkan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dari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sumber-sumber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E0A2F">
        <w:rPr>
          <w:rFonts w:ascii="Times New Roman" w:hAnsi="Times New Roman" w:cs="Times New Roman"/>
          <w:lang w:val="en-US"/>
        </w:rPr>
        <w:t>penelitian</w:t>
      </w:r>
      <w:proofErr w:type="spellEnd"/>
      <w:r w:rsidRPr="004E0A2F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4E0A2F">
        <w:rPr>
          <w:rFonts w:ascii="Times New Roman" w:hAnsi="Times New Roman" w:cs="Times New Roman"/>
          <w:lang w:val="en-US"/>
        </w:rPr>
        <w:t>berkaitan</w:t>
      </w:r>
      <w:proofErr w:type="spellEnd"/>
      <w:r w:rsidRPr="004E0A2F">
        <w:rPr>
          <w:rFonts w:ascii="Times New Roman" w:hAnsi="Times New Roman" w:cs="Times New Roman"/>
          <w:lang w:val="en-US"/>
        </w:rPr>
        <w:t>.</w:t>
      </w:r>
    </w:p>
    <w:p w14:paraId="3A14F3C2" w14:textId="63D7BDD7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III: METODOLOGI PENELITIAN</w:t>
      </w:r>
    </w:p>
    <w:p w14:paraId="62D7684A" w14:textId="00E70885" w:rsidR="008416C4" w:rsidRDefault="00962A04" w:rsidP="002A1C1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lang w:val="en-US"/>
        </w:rPr>
        <w:t>bab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metodologi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cara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kerja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sehingga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mampu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menyelesaikan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masalah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dihadapi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79C2F8CD" w14:textId="0D71D3CF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IV: HASIL DAN PEMBAHASAN</w:t>
      </w:r>
    </w:p>
    <w:p w14:paraId="55BDF5D4" w14:textId="3AF52643" w:rsidR="00962A04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Bab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membahas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penerapan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metode</w:t>
      </w:r>
      <w:proofErr w:type="spellEnd"/>
      <w:r>
        <w:rPr>
          <w:rFonts w:ascii="Times New Roman" w:hAnsi="Times New Roman" w:cs="Times New Roman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penjelasan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setiap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pembelajaran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model yang </w:t>
      </w:r>
      <w:proofErr w:type="spellStart"/>
      <w:r>
        <w:rPr>
          <w:rFonts w:ascii="Times New Roman" w:hAnsi="Times New Roman" w:cs="Times New Roman"/>
          <w:lang w:val="en-US"/>
        </w:rPr>
        <w:t>digunakan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14:paraId="69C9ADE8" w14:textId="6BE0E756" w:rsidR="00962A04" w:rsidRDefault="00962A04" w:rsidP="00FF7807">
      <w:pPr>
        <w:spacing w:line="360" w:lineRule="auto"/>
        <w:ind w:left="567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BAB V: PENUTUP</w:t>
      </w:r>
    </w:p>
    <w:p w14:paraId="2E17C528" w14:textId="0726F61A" w:rsidR="00962A04" w:rsidRPr="00962A04" w:rsidRDefault="00962A04" w:rsidP="00FF7807">
      <w:pPr>
        <w:spacing w:line="360" w:lineRule="auto"/>
        <w:ind w:left="1560" w:firstLine="1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Bab </w:t>
      </w:r>
      <w:proofErr w:type="spellStart"/>
      <w:r>
        <w:rPr>
          <w:rFonts w:ascii="Times New Roman" w:hAnsi="Times New Roman" w:cs="Times New Roman"/>
          <w:lang w:val="en-US"/>
        </w:rPr>
        <w:t>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berisi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tentang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rangkuman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lang w:val="en-US"/>
        </w:rPr>
        <w:t>memberikan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masukan</w:t>
      </w:r>
      <w:proofErr w:type="spellEnd"/>
      <w:r>
        <w:rPr>
          <w:rFonts w:ascii="Times New Roman" w:hAnsi="Times New Roman" w:cs="Times New Roman"/>
          <w:lang w:val="en-US"/>
        </w:rPr>
        <w:t xml:space="preserve"> dan saran yang </w:t>
      </w:r>
      <w:proofErr w:type="spellStart"/>
      <w:r>
        <w:rPr>
          <w:rFonts w:ascii="Times New Roman" w:hAnsi="Times New Roman" w:cs="Times New Roman"/>
          <w:lang w:val="en-US"/>
        </w:rPr>
        <w:t>dapat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dilakukan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untuk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meningkatkan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hasil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dari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penelitian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sectPr w:rsidR="00962A04" w:rsidRPr="00962A04" w:rsidSect="000E21CC">
      <w:headerReference w:type="default" r:id="rId12"/>
      <w:footerReference w:type="default" r:id="rId13"/>
      <w:pgSz w:w="11900" w:h="16840"/>
      <w:pgMar w:top="2268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E14BEF" w14:textId="77777777" w:rsidR="00327703" w:rsidRDefault="00327703" w:rsidP="0027460C">
      <w:r>
        <w:separator/>
      </w:r>
    </w:p>
  </w:endnote>
  <w:endnote w:type="continuationSeparator" w:id="0">
    <w:p w14:paraId="600AE827" w14:textId="77777777" w:rsidR="00327703" w:rsidRDefault="00327703" w:rsidP="002746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Times New Roman"/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roid Sans Fallback">
    <w:panose1 w:val="020B0604020202020204"/>
    <w:charset w:val="00"/>
    <w:family w:val="auto"/>
    <w:pitch w:val="variable"/>
  </w:font>
  <w:font w:name="FreeSans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739239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BE11B01" w14:textId="691E5152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BA96053" w14:textId="77777777" w:rsidR="0027460C" w:rsidRDefault="002746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962154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8EB6E6F" w14:textId="4DFFF91A" w:rsidR="0027460C" w:rsidRDefault="0027460C" w:rsidP="00B632B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4F011E6" w14:textId="77777777" w:rsidR="0027460C" w:rsidRDefault="002746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1690A4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241EE0" w14:textId="77777777" w:rsidR="00327703" w:rsidRDefault="00327703" w:rsidP="0027460C">
      <w:r>
        <w:separator/>
      </w:r>
    </w:p>
  </w:footnote>
  <w:footnote w:type="continuationSeparator" w:id="0">
    <w:p w14:paraId="1E7498C7" w14:textId="77777777" w:rsidR="00327703" w:rsidRDefault="00327703" w:rsidP="002746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023262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51C05655" w14:textId="193C4864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A3D1E60" w14:textId="77777777" w:rsidR="0027460C" w:rsidRDefault="0027460C" w:rsidP="0027460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92FA" w14:textId="77777777" w:rsidR="0027460C" w:rsidRDefault="0027460C" w:rsidP="002746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835103853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400D6D09" w14:textId="77777777" w:rsidR="0027460C" w:rsidRDefault="0027460C" w:rsidP="00B632B0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5E1CD613" w14:textId="77777777" w:rsidR="0027460C" w:rsidRDefault="0027460C" w:rsidP="0027460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82D69"/>
    <w:multiLevelType w:val="multilevel"/>
    <w:tmpl w:val="822AF6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5D47923"/>
    <w:multiLevelType w:val="multilevel"/>
    <w:tmpl w:val="47143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DFE"/>
    <w:multiLevelType w:val="multilevel"/>
    <w:tmpl w:val="F9C463F8"/>
    <w:lvl w:ilvl="0">
      <w:start w:val="1"/>
      <w:numFmt w:val="decimal"/>
      <w:lvlText w:val="4.%1."/>
      <w:lvlJc w:val="left"/>
      <w:pPr>
        <w:ind w:left="720" w:hanging="360"/>
      </w:pPr>
    </w:lvl>
    <w:lvl w:ilvl="1">
      <w:start w:val="1"/>
      <w:numFmt w:val="decimal"/>
      <w:lvlText w:val="4.2.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34B70CCF"/>
    <w:multiLevelType w:val="hybridMultilevel"/>
    <w:tmpl w:val="EC3E860E"/>
    <w:lvl w:ilvl="0" w:tplc="CFFEC83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CF0A46"/>
    <w:multiLevelType w:val="multilevel"/>
    <w:tmpl w:val="E062921A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4.2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5" w15:restartNumberingAfterBreak="0">
    <w:nsid w:val="615C4C36"/>
    <w:multiLevelType w:val="multilevel"/>
    <w:tmpl w:val="68E0D0F6"/>
    <w:lvl w:ilvl="0">
      <w:start w:val="1"/>
      <w:numFmt w:val="decimal"/>
      <w:lvlText w:val="1.4.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b w:val="0"/>
        <w:bCs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70DB59B4"/>
    <w:multiLevelType w:val="multilevel"/>
    <w:tmpl w:val="2E32866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AA"/>
    <w:rsid w:val="000313AA"/>
    <w:rsid w:val="000E21CC"/>
    <w:rsid w:val="00120ECD"/>
    <w:rsid w:val="001C1DF3"/>
    <w:rsid w:val="0027460C"/>
    <w:rsid w:val="002A1C17"/>
    <w:rsid w:val="002F66BB"/>
    <w:rsid w:val="00301CC9"/>
    <w:rsid w:val="00327703"/>
    <w:rsid w:val="003D0241"/>
    <w:rsid w:val="004E0A2F"/>
    <w:rsid w:val="004E5399"/>
    <w:rsid w:val="00555320"/>
    <w:rsid w:val="00557197"/>
    <w:rsid w:val="00563B4C"/>
    <w:rsid w:val="0064097D"/>
    <w:rsid w:val="00745CC0"/>
    <w:rsid w:val="0075249A"/>
    <w:rsid w:val="007A3B2B"/>
    <w:rsid w:val="007F5153"/>
    <w:rsid w:val="008071F8"/>
    <w:rsid w:val="008279F1"/>
    <w:rsid w:val="00832B46"/>
    <w:rsid w:val="008416C4"/>
    <w:rsid w:val="008F06EC"/>
    <w:rsid w:val="00946432"/>
    <w:rsid w:val="00962A04"/>
    <w:rsid w:val="00990C15"/>
    <w:rsid w:val="009D4C38"/>
    <w:rsid w:val="00A04AA9"/>
    <w:rsid w:val="00BD2FD1"/>
    <w:rsid w:val="00C371CC"/>
    <w:rsid w:val="00D02BD9"/>
    <w:rsid w:val="00D04432"/>
    <w:rsid w:val="00D2691A"/>
    <w:rsid w:val="00E426F3"/>
    <w:rsid w:val="00E805D5"/>
    <w:rsid w:val="00EC5D11"/>
    <w:rsid w:val="00F26C72"/>
    <w:rsid w:val="00FF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841C8D"/>
  <w15:chartTrackingRefBased/>
  <w15:docId w15:val="{55DF963E-2891-B748-94DB-89C89252B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B46"/>
    <w:pPr>
      <w:ind w:left="720"/>
      <w:contextualSpacing/>
    </w:pPr>
  </w:style>
  <w:style w:type="paragraph" w:customStyle="1" w:styleId="Textbody">
    <w:name w:val="Text body"/>
    <w:basedOn w:val="Normal"/>
    <w:rsid w:val="002F66BB"/>
    <w:pPr>
      <w:suppressAutoHyphens/>
      <w:autoSpaceDN w:val="0"/>
      <w:spacing w:after="140" w:line="276" w:lineRule="auto"/>
      <w:textAlignment w:val="baseline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character" w:styleId="Strong">
    <w:name w:val="Strong"/>
    <w:basedOn w:val="DefaultParagraphFont"/>
    <w:uiPriority w:val="22"/>
    <w:qFormat/>
    <w:rsid w:val="0075249A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460C"/>
  </w:style>
  <w:style w:type="character" w:styleId="PageNumber">
    <w:name w:val="page number"/>
    <w:basedOn w:val="DefaultParagraphFont"/>
    <w:uiPriority w:val="99"/>
    <w:semiHidden/>
    <w:unhideWhenUsed/>
    <w:rsid w:val="0027460C"/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46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8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4B9020D-91CD-3949-BBCB-A17F12D39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725</Words>
  <Characters>3841</Characters>
  <Application>Microsoft Office Word</Application>
  <DocSecurity>0</DocSecurity>
  <Lines>240</Lines>
  <Paragraphs>253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Khairul Imam</dc:creator>
  <cp:keywords/>
  <dc:description/>
  <cp:lastModifiedBy>Khairul Imam</cp:lastModifiedBy>
  <cp:revision>25</cp:revision>
  <dcterms:created xsi:type="dcterms:W3CDTF">2019-01-04T15:59:00Z</dcterms:created>
  <dcterms:modified xsi:type="dcterms:W3CDTF">2019-07-27T10:52:00Z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746286bc-6cd6-37ef-82ac-771a9ad850f7</vt:lpwstr>
  </property>
</Properties>
</file>